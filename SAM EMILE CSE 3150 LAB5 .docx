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4543" w14:textId="0EE43A47" w:rsidR="004D3AD9" w:rsidRDefault="00000000">
      <w:pPr>
        <w:pStyle w:val="Heading1"/>
      </w:pPr>
      <w:r>
        <w:t>Cos</w:t>
      </w:r>
      <w:r w:rsidR="000E2C90">
        <w:t>ine Distance</w:t>
      </w:r>
      <w:r>
        <w:t xml:space="preserve"> Lab Report</w:t>
      </w:r>
    </w:p>
    <w:p w14:paraId="6B631F10" w14:textId="77777777" w:rsidR="004D3AD9" w:rsidRDefault="00000000">
      <w:r>
        <w:t>Name: Samuel Emile</w:t>
      </w:r>
    </w:p>
    <w:p w14:paraId="549D3CF2" w14:textId="77777777" w:rsidR="004D3AD9" w:rsidRDefault="00000000">
      <w:pPr>
        <w:pStyle w:val="Heading2"/>
      </w:pPr>
      <w:r>
        <w:t>1. Application Architecture</w:t>
      </w:r>
    </w:p>
    <w:p w14:paraId="2F37F6B8" w14:textId="77777777" w:rsidR="004D3AD9" w:rsidRDefault="00000000">
      <w:r>
        <w:t>This app is a simple C++ program that finds the cosine angle between each pair of vectors from a file.</w:t>
      </w:r>
    </w:p>
    <w:p w14:paraId="1100AC6A" w14:textId="77777777" w:rsidR="004D3AD9" w:rsidRDefault="00000000">
      <w:r>
        <w:t>The program is broken into small parts to keep things simple and clear:</w:t>
      </w:r>
    </w:p>
    <w:p w14:paraId="61E3217E" w14:textId="77777777" w:rsidR="004D3AD9" w:rsidRDefault="00000000">
      <w:pPr>
        <w:pStyle w:val="ListBullet"/>
      </w:pPr>
      <w:r>
        <w:t>- computeMagnitude(): finds the length of a vector</w:t>
      </w:r>
    </w:p>
    <w:p w14:paraId="6188C772" w14:textId="77777777" w:rsidR="004D3AD9" w:rsidRDefault="00000000">
      <w:pPr>
        <w:pStyle w:val="ListBullet"/>
      </w:pPr>
      <w:r>
        <w:t>- computeCosineAngle(): finds the angle between two vectors</w:t>
      </w:r>
    </w:p>
    <w:p w14:paraId="57585719" w14:textId="77777777" w:rsidR="004D3AD9" w:rsidRDefault="00000000">
      <w:pPr>
        <w:pStyle w:val="ListBullet"/>
      </w:pPr>
      <w:r>
        <w:t>- readVectorsFromFile(): loads vectors from a text file</w:t>
      </w:r>
    </w:p>
    <w:p w14:paraId="73124F7E" w14:textId="77777777" w:rsidR="004D3AD9" w:rsidRDefault="00000000">
      <w:pPr>
        <w:pStyle w:val="ListBullet"/>
      </w:pPr>
      <w:r>
        <w:t>Software patterns used:</w:t>
      </w:r>
    </w:p>
    <w:p w14:paraId="208086D1" w14:textId="77777777" w:rsidR="004D3AD9" w:rsidRDefault="00000000">
      <w:pPr>
        <w:pStyle w:val="ListBullet2"/>
      </w:pPr>
      <w:r>
        <w:t>- Each function does one job (Single Responsibility)</w:t>
      </w:r>
    </w:p>
    <w:p w14:paraId="7DC0C4EE" w14:textId="77777777" w:rsidR="004D3AD9" w:rsidRDefault="00000000">
      <w:pPr>
        <w:pStyle w:val="ListBullet2"/>
      </w:pPr>
      <w:r>
        <w:t>- Reading files, math calculations, and showing results are separated (Separation of Concerns)</w:t>
      </w:r>
    </w:p>
    <w:p w14:paraId="674FE9D3" w14:textId="77777777" w:rsidR="004D3AD9" w:rsidRDefault="00000000">
      <w:pPr>
        <w:pStyle w:val="ListBullet2"/>
      </w:pPr>
      <w:r>
        <w:t>- The code is tested using a simple testing tool called doctest (Test-Driven Development)</w:t>
      </w:r>
    </w:p>
    <w:p w14:paraId="7FCA3E28" w14:textId="61F8E613" w:rsidR="004D3AD9" w:rsidRDefault="00000000">
      <w:pPr>
        <w:pStyle w:val="Heading2"/>
      </w:pPr>
      <w:r>
        <w:t>2. Flow Diagram</w:t>
      </w:r>
    </w:p>
    <w:p w14:paraId="0CBF8410" w14:textId="77777777" w:rsidR="004D3AD9" w:rsidRDefault="00000000">
      <w:r>
        <w:t>The steps the program follows are:</w:t>
      </w:r>
    </w:p>
    <w:p w14:paraId="2A3A1322" w14:textId="766BA088" w:rsidR="004D3AD9" w:rsidRDefault="00000000">
      <w:pPr>
        <w:pStyle w:val="ListNumber"/>
      </w:pPr>
      <w:r>
        <w:t xml:space="preserve"> Start the program</w:t>
      </w:r>
    </w:p>
    <w:p w14:paraId="10FCD778" w14:textId="371AB426" w:rsidR="004D3AD9" w:rsidRDefault="00000000">
      <w:pPr>
        <w:pStyle w:val="ListNumber"/>
      </w:pPr>
      <w:r>
        <w:t xml:space="preserve"> Read the input text file with vectors</w:t>
      </w:r>
    </w:p>
    <w:p w14:paraId="4EE2E172" w14:textId="768513F3" w:rsidR="004D3AD9" w:rsidRDefault="00000000">
      <w:pPr>
        <w:pStyle w:val="ListNumber"/>
      </w:pPr>
      <w:r>
        <w:t xml:space="preserve"> Check that all vectors are the same size</w:t>
      </w:r>
    </w:p>
    <w:p w14:paraId="70EFBDDC" w14:textId="4AAB205E" w:rsidR="004D3AD9" w:rsidRDefault="00000000">
      <w:pPr>
        <w:pStyle w:val="ListNumber"/>
      </w:pPr>
      <w:r>
        <w:t xml:space="preserve"> Calculate the cosine angle between each pair of vectors</w:t>
      </w:r>
    </w:p>
    <w:p w14:paraId="38538CE5" w14:textId="492CDD32" w:rsidR="004D3AD9" w:rsidRDefault="00000000">
      <w:pPr>
        <w:pStyle w:val="ListNumber"/>
      </w:pPr>
      <w:r>
        <w:t xml:space="preserve"> Sort the results by the smallest angles first</w:t>
      </w:r>
    </w:p>
    <w:p w14:paraId="7850FD49" w14:textId="6D9E4CA0" w:rsidR="004D3AD9" w:rsidRDefault="00000000">
      <w:pPr>
        <w:pStyle w:val="ListNumber"/>
      </w:pPr>
      <w:r>
        <w:t xml:space="preserve"> Show the final results</w:t>
      </w:r>
    </w:p>
    <w:p w14:paraId="5611E064" w14:textId="56210949" w:rsidR="004D3AD9" w:rsidRDefault="00000000">
      <w:pPr>
        <w:pStyle w:val="Heading2"/>
      </w:pPr>
      <w:r>
        <w:t xml:space="preserve">3. User Flow Diagram </w:t>
      </w:r>
    </w:p>
    <w:p w14:paraId="06DA345F" w14:textId="77777777" w:rsidR="004D3AD9" w:rsidRDefault="00000000"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z w:val="20"/>
        </w:rPr>
        <w:br/>
        <w:t xml:space="preserve">  |</w:t>
      </w:r>
      <w:r>
        <w:rPr>
          <w:rFonts w:ascii="Courier New" w:hAnsi="Courier New"/>
          <w:sz w:val="20"/>
        </w:rPr>
        <w:br/>
        <w:t xml:space="preserve">  v</w:t>
      </w:r>
      <w:r>
        <w:rPr>
          <w:rFonts w:ascii="Courier New" w:hAnsi="Courier New"/>
          <w:sz w:val="20"/>
        </w:rPr>
        <w:br/>
        <w:t>Read Input File (Vectors)</w:t>
      </w:r>
      <w:r>
        <w:rPr>
          <w:rFonts w:ascii="Courier New" w:hAnsi="Courier New"/>
          <w:sz w:val="20"/>
        </w:rPr>
        <w:br/>
        <w:t xml:space="preserve">  |</w:t>
      </w:r>
      <w:r>
        <w:rPr>
          <w:rFonts w:ascii="Courier New" w:hAnsi="Courier New"/>
          <w:sz w:val="20"/>
        </w:rPr>
        <w:br/>
        <w:t xml:space="preserve">  v</w:t>
      </w:r>
      <w:r>
        <w:rPr>
          <w:rFonts w:ascii="Courier New" w:hAnsi="Courier New"/>
          <w:sz w:val="20"/>
        </w:rPr>
        <w:br/>
        <w:t>Check Vector Dimensions</w:t>
      </w:r>
      <w:r>
        <w:rPr>
          <w:rFonts w:ascii="Courier New" w:hAnsi="Courier New"/>
          <w:sz w:val="20"/>
        </w:rPr>
        <w:br/>
        <w:t xml:space="preserve">  |</w:t>
      </w:r>
      <w:r>
        <w:rPr>
          <w:rFonts w:ascii="Courier New" w:hAnsi="Courier New"/>
          <w:sz w:val="20"/>
        </w:rPr>
        <w:br/>
        <w:t xml:space="preserve">  v</w:t>
      </w:r>
      <w:r>
        <w:rPr>
          <w:rFonts w:ascii="Courier New" w:hAnsi="Courier New"/>
          <w:sz w:val="20"/>
        </w:rPr>
        <w:br/>
        <w:t>Calculate Cosine Angles</w:t>
      </w:r>
      <w:r>
        <w:rPr>
          <w:rFonts w:ascii="Courier New" w:hAnsi="Courier New"/>
          <w:sz w:val="20"/>
        </w:rPr>
        <w:br/>
        <w:t xml:space="preserve">  |</w:t>
      </w:r>
      <w:r>
        <w:rPr>
          <w:rFonts w:ascii="Courier New" w:hAnsi="Courier New"/>
          <w:sz w:val="20"/>
        </w:rPr>
        <w:br/>
        <w:t xml:space="preserve">  v</w:t>
      </w:r>
      <w:r>
        <w:rPr>
          <w:rFonts w:ascii="Courier New" w:hAnsi="Courier New"/>
          <w:sz w:val="20"/>
        </w:rPr>
        <w:br/>
        <w:t>Sort by Smallest Angle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|</w:t>
      </w:r>
      <w:r>
        <w:rPr>
          <w:rFonts w:ascii="Courier New" w:hAnsi="Courier New"/>
          <w:sz w:val="20"/>
        </w:rPr>
        <w:br/>
        <w:t xml:space="preserve">  v</w:t>
      </w:r>
      <w:r>
        <w:rPr>
          <w:rFonts w:ascii="Courier New" w:hAnsi="Courier New"/>
          <w:sz w:val="20"/>
        </w:rPr>
        <w:br/>
        <w:t>Display Results</w:t>
      </w:r>
    </w:p>
    <w:sectPr w:rsidR="004D3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637506">
    <w:abstractNumId w:val="8"/>
  </w:num>
  <w:num w:numId="2" w16cid:durableId="27923066">
    <w:abstractNumId w:val="6"/>
  </w:num>
  <w:num w:numId="3" w16cid:durableId="544291506">
    <w:abstractNumId w:val="5"/>
  </w:num>
  <w:num w:numId="4" w16cid:durableId="1080904072">
    <w:abstractNumId w:val="4"/>
  </w:num>
  <w:num w:numId="5" w16cid:durableId="1445534654">
    <w:abstractNumId w:val="7"/>
  </w:num>
  <w:num w:numId="6" w16cid:durableId="648290121">
    <w:abstractNumId w:val="3"/>
  </w:num>
  <w:num w:numId="7" w16cid:durableId="31227404">
    <w:abstractNumId w:val="2"/>
  </w:num>
  <w:num w:numId="8" w16cid:durableId="364256765">
    <w:abstractNumId w:val="1"/>
  </w:num>
  <w:num w:numId="9" w16cid:durableId="128346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C90"/>
    <w:rsid w:val="0015074B"/>
    <w:rsid w:val="0029639D"/>
    <w:rsid w:val="00326F90"/>
    <w:rsid w:val="003872D2"/>
    <w:rsid w:val="004D3AD9"/>
    <w:rsid w:val="00AA1D8D"/>
    <w:rsid w:val="00B47730"/>
    <w:rsid w:val="00BD6B4F"/>
    <w:rsid w:val="00BF73F5"/>
    <w:rsid w:val="00CB0664"/>
    <w:rsid w:val="00E55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483D1"/>
  <w14:defaultImageDpi w14:val="300"/>
  <w15:docId w15:val="{53BA3AE6-4387-AF47-A521-33DC75D7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Emile, Samuel</cp:lastModifiedBy>
  <cp:revision>6</cp:revision>
  <dcterms:created xsi:type="dcterms:W3CDTF">2025-04-08T22:05:00Z</dcterms:created>
  <dcterms:modified xsi:type="dcterms:W3CDTF">2025-04-08T22:41:00Z</dcterms:modified>
  <cp:category/>
</cp:coreProperties>
</file>